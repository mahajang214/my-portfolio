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Gaurav Sanjay Mahajan</w:t>
      </w:r>
    </w:p>
    <w:p>
      <w:pPr>
        <w:pStyle w:val="Normal"/>
        <w:rPr/>
      </w:pPr>
      <w:r>
        <w:rPr/>
        <w:t>Transport Nagar, Bhopal – 462022 (MP) | +91 9179233131 | nayanmahajan91@gmail.com</w:t>
        <w:br/>
      </w:r>
      <w:r>
        <w:rPr>
          <w:b/>
        </w:rPr>
        <w:t xml:space="preserve">Portfolio: </w:t>
      </w:r>
      <w:r>
        <w:rPr/>
        <w:t>https://mahajang214.github.io/my-portfolio/</w:t>
      </w:r>
    </w:p>
    <w:p>
      <w:pPr>
        <w:pStyle w:val="Heading2"/>
        <w:rPr/>
      </w:pPr>
      <w:r>
        <w:rPr/>
        <w:t>Professional Summary</w:t>
      </w:r>
    </w:p>
    <w:p>
      <w:pPr>
        <w:pStyle w:val="Normal"/>
        <w:rPr/>
      </w:pPr>
      <w:r>
        <w:rPr/>
        <w:t>MERN Stack Developer passionate about building secure, scalable, and performance-oriented full-stack applications. Experienced in real-time systems, animations, backend architecture, and securing web applications. Proficient in JavaScript technologies, modern UI/UX, and DevSecOps tools. Seeking a challenging role to leverage my technical expertise and contribute to innovative projects.</w:t>
      </w:r>
    </w:p>
    <w:p>
      <w:pPr>
        <w:pStyle w:val="Heading2"/>
        <w:rPr/>
      </w:pPr>
      <w:r>
        <w:rPr/>
        <w:t>Core Skills</w:t>
      </w:r>
    </w:p>
    <w:p>
      <w:pPr>
        <w:pStyle w:val="Normal"/>
        <w:rPr/>
      </w:pPr>
      <w:r>
        <w:rPr/>
        <w:t>Frontend: JavaScript, HTML5, CSS3, TailwindCSS, Bootstrap, GSAP, ScrollTrigger, Framer Motion, Three.js, React Three Fiber, Axios, React Router DOM, Zustand, React.js, Next.js</w:t>
        <w:br/>
        <w:t>UI Tools: Lunacy</w:t>
        <w:br/>
        <w:t>Backend &amp; BaaS: Node.js, Express.js, MongoDB, Mongoose, RESTful APIs, Cloudinary, Appwrite</w:t>
        <w:br/>
        <w:t>Version Control &amp; Deployment: Git, GitHub, Vercel, Render</w:t>
        <w:br/>
        <w:t>Cybersecurity Tools: Nmap, Wireshark, Burp Suite, OWASP</w:t>
        <w:br/>
        <w:t>Operating Systems: Windows, macOS, Linux (Ubuntu, Fedora, Arch, Kali)</w:t>
        <w:br/>
        <w:t>Development Tools: VS Code, Cursor AI, MongoDB Compass, Postman</w:t>
      </w:r>
    </w:p>
    <w:p>
      <w:pPr>
        <w:pStyle w:val="Heading2"/>
        <w:rPr/>
      </w:pPr>
      <w:r>
        <w:rPr/>
        <w:t>Projects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Real-Time Chat Application (Full Stack)</w:t>
      </w:r>
    </w:p>
    <w:p>
      <w:pPr>
        <w:pStyle w:val="Normal"/>
        <w:rPr/>
      </w:pPr>
      <w:r>
        <w:rPr/>
        <w:t>- Features: Global Chat, 1-on-1 Realtime Messaging</w:t>
        <w:br/>
        <w:t>- Frontend: HTML, CSS, TailwindCSS, GSAP, ScrollTrigger, React.js, Zustand, React Router DOM, Axios</w:t>
        <w:br/>
        <w:t>- Backend: Node.js, Express.js, MongoDB, Mongoose, Socket.io, JWT, RESTful APIs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Full-Stack Social Media Platform</w:t>
      </w:r>
    </w:p>
    <w:p>
      <w:pPr>
        <w:pStyle w:val="Normal"/>
        <w:rPr/>
      </w:pPr>
      <w:r>
        <w:rPr/>
        <w:t>- Features: JWT Authentication &amp; Authorization, Profile Management, Post Creation (Like, Comment, Share), Real-time Interactions, Explore/Search Functionality, One-on-One Chat</w:t>
        <w:br/>
        <w:t>- Frontend: HTML, CSS, TailwindCSS, GSAP, Framer Motion, React.js, Zustand, Axios</w:t>
        <w:br/>
        <w:t>- Backend: Node.js, Express.js, MongoDB, Mongoose, Multer, Socket.io, JWT</w:t>
      </w:r>
    </w:p>
    <w:p>
      <w:pPr>
        <w:pStyle w:val="Heading2"/>
        <w:rPr/>
      </w:pPr>
      <w:r>
        <w:rPr/>
        <w:t>Objective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 secure a position as a MERN Developer where I can apply my expertise in full-stack development, enhance application security, and create engaging user experiences. Eager to contribute to projects that push the boundaries of innovation and deliver high-performance web solutions.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LibreOffice/25.2.2.2$Linux_X86_64 LibreOffice_project/520$Build-2</Application>
  <AppVersion>15.0000</AppVersion>
  <Pages>1</Pages>
  <Words>256</Words>
  <Characters>1799</Characters>
  <CharactersWithSpaces>2043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2025-05-15T14:47:02Z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